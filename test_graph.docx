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des principales disciplines</w:t>
      </w:r>
    </w:p>
    <w:p>
      <w:r>
        <w:t>Voici un aperçu des disciplines principales analysées.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que_disciplin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